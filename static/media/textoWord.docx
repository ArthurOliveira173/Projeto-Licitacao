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&lt;p&gt;ola mundo&lt;/p&gt;&lt;p&gt;&lt;br&gt;&lt;/p&gt;&lt;p&gt;tudo bem&lt;/p&gt;&lt;p class="ql-align-center"&gt;asdfasfasf&lt;/p&gt;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